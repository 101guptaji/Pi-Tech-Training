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pPr w:leftFromText="180" w:rightFromText="180" w:vertAnchor="page" w:horzAnchor="page" w:tblpX="1515" w:tblpY="22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3"/>
        <w:gridCol w:w="1500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Columns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Type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MemberCode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null(PK)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Identity(1,2)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MemberName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Varchar(20)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 TypeID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 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NoOfBookIssued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 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32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Member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Book</w:t>
      </w:r>
    </w:p>
    <w:tbl>
      <w:tblPr>
        <w:tblStyle w:val="111"/>
        <w:tblpPr w:leftFromText="180" w:rightFromText="180" w:vertAnchor="text" w:horzAnchor="page" w:tblpX="7779" w:tblpY="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75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Columns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Type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BookCode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BookName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Varchar(20)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Author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Varchar(20)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IsIssuable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bit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 default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IsIssued</w:t>
            </w:r>
          </w:p>
        </w:tc>
        <w:tc>
          <w:tcPr>
            <w:tcW w:w="11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bit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 default 0</w:t>
            </w:r>
          </w:p>
        </w:tc>
      </w:tr>
    </w:tbl>
    <w:p>
      <w:pPr>
        <w:ind w:left="720" w:leftChars="0" w:firstLine="720" w:firstLineChars="0"/>
        <w:rPr>
          <w:rFonts w:hint="default"/>
          <w:lang w:val="en-IN"/>
        </w:rPr>
      </w:pPr>
    </w:p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 Type</w:t>
      </w:r>
      <w:bookmarkStart w:id="0" w:name="_GoBack"/>
      <w:bookmarkEnd w:id="0"/>
    </w:p>
    <w:tbl>
      <w:tblPr>
        <w:tblStyle w:val="111"/>
        <w:tblpPr w:leftFromText="180" w:rightFromText="180" w:vertAnchor="text" w:horzAnchor="page" w:tblpX="1015" w:tblpY="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258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Columns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Type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Member TypeID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 Type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Varchar(20)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NoofBookAllowed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8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DaysAllowed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82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</w:tbl>
    <w:p>
      <w:pPr>
        <w:rPr>
          <w:rFonts w:hint="default"/>
          <w:lang w:val="en-IN"/>
        </w:rPr>
      </w:pPr>
      <w:r>
        <w:rPr>
          <w:rFonts w:hint="default"/>
          <w:lang w:val="en-IN"/>
        </w:rPr>
        <w:t>IssueBook</w:t>
      </w:r>
    </w:p>
    <w:tbl>
      <w:tblPr>
        <w:tblStyle w:val="111"/>
        <w:tblpPr w:leftFromText="180" w:rightFromText="180" w:vertAnchor="text" w:horzAnchor="page" w:tblpX="6933" w:tblpY="1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193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Columns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Type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IssueCode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null(pk)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MemberCode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Not Null(FK)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BookCode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Null(FK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IssueDate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DateTime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Default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DueDate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DateTime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Not 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ReturnDate</w:t>
            </w: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DateTime</w:t>
            </w: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78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MemberType</w:t>
      </w:r>
    </w:p>
    <w:tbl>
      <w:tblPr>
        <w:tblStyle w:val="111"/>
        <w:tblpPr w:leftFromText="180" w:rightFromText="180" w:vertAnchor="text" w:horzAnchor="page" w:tblpX="1683" w:tblpY="6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 TypeID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Member Type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NoofBookAllowed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DaysAllowed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Faculty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Member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MemberCode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MemberName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Member TypeID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Himanshu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Raghu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Satveer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1756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7488F"/>
    <w:rsid w:val="073325B8"/>
    <w:rsid w:val="09341B50"/>
    <w:rsid w:val="12CE4034"/>
    <w:rsid w:val="1E557465"/>
    <w:rsid w:val="2571756F"/>
    <w:rsid w:val="405B5872"/>
    <w:rsid w:val="6A371B53"/>
    <w:rsid w:val="740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0" w:afterAutospacing="1" w:line="375" w:lineRule="atLeast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00" w:afterAutospacing="1" w:line="375" w:lineRule="atLeast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2021-07-09T05:43:00Z</dcterms:created>
  <dc:creator>Himanshu</dc:creator>
  <cp:lastModifiedBy>Himanshu</cp:lastModifiedBy>
  <dcterms:modified xsi:type="dcterms:W3CDTF">2021-07-09T07:15:57Z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